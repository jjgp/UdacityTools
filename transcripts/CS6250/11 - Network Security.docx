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Networking Security Intro</w:t>
        <w:br/>
        <w:br/>
        <w:t xml:space="preserve">We're on our last stretch of the course, with network security. Network security is an extremely important topic, especially considering high-profile data loss from large companies and government organizations. &gt;&gt; To accompany this section, you'll be building a program in Pyretic that mitigates one of the specific attacks that we're going to look at in this course. </w:t>
        <w:br/>
        <w:br/>
      </w:r>
    </w:p>
    <w:p>
      <w:r>
        <w:t>02 - Need for Network Security</w:t>
        <w:br/>
        <w:br/>
        <w:t xml:space="preserve">We are beginning a lesson on network security. Lets first talk about why we need network security in the first place. The Internet is actually subject to a wide variety of attacks on various parts of the infrastructure. One part of the infrastructure that can be attacked is routing. So the internet's routing protocol, the border gateway protocol, is notorious for being susceptible to different kinds of attacks. For example, on April 8, 2010, China advertised about 50,000 blocks of IP addresses from 170 different countries. The event lasted for about 20 minutes. In this particular case, the hijack appears to have been accidental. Because the prefixes were long enough such that they didn't disrupt existing routes. But the fact that the route advertisements were allowed to leak in the first place highlights the vulnerability of the border gateway protocol. Effectively, the border gateway protocol. Essentially allows any AS to advertise an IP prefix to a neighboring AS, and that AS will typically just believe that route advertisement and advertise it to the rest of the internet. These events that occur where an AS advertises a prefix that it does not own are called route highjacks. And they tend to occur more often than one might expect. In addition to the event on April 8, 2010, another event in 2008 occurred where Pakistan hijacked the YouTube prefixes, potentially as a botched attempt to block Youtube in the country following a government order. Unfortunately, the event resulted in disruption of connectivity to YouTube for people all around the world. In January of 2006, ConEdison accidentally hijacked a lot of transit networks, including level three Unet and several other large ISPs disrupting connectivity to many customers. And on April 25th in 1995, one of the more famous route hijack incidents was the AS7007 incident, where AS7007 advertised all of the IP prefixes on the entire internet. As originating in its own AS, resulting in disruption of connectivity to huge fractions of the Internet. So we've surveyed some famous or, shall we say, notorious attacks on Internet routing, but another part of the infrastructure that's vulnerable Is naming or the DNS. One very popular and effective means of mounting an attack on the naming system is through something called reflection. DNS reflection is a way of generating very large amounts of traffic targeted at a victim. In an attack called Distributed Denial of Service, or DDos attack. Another type of attack on the naming system is Phishing, whereby an attacker exploits the domain name system in an attempt to trick a user into revealing personal information, such as passwords on a rogue website. In general, denial of service attacks are extremely common and can be mounted in a variety of different ways. DNS reflection is just one way that distributed denial of service attacks are mounted. We'll explore some others later on in this lesson. It's worth asking why the internet is so vulnerable to different kinds of attacks. </w:t>
        <w:br/>
        <w:br/>
      </w:r>
    </w:p>
    <w:p>
      <w:r>
        <w:t>03 - Internet is Insecure</w:t>
        <w:br/>
        <w:br/>
        <w:t xml:space="preserve">As it turns out, the internets design is actually fundamentally insecure. Many explicit design choices have caused the internet to be vulnerable to different types of attacks. The internet was designed for simplicity, and as a result security was not a primary consideration when the internet was originally designed. Another aspect of the internet's design is that it's on by default. In other words, when a host is connected to the internet, it is by default reachable by any other host that has a public IP address. This means that if one has an insecure host, that host is effectively wide open to attack by other hosts on the internet. Now, this wasn't a primary design consideration when the internet consisted of a small number of trusted networks, but as the internet has continued to grow, this on by default design, or the notion that any host should always be reachable by any other host has come under fire. Part of the reason that their on by default model does not work that well is that hosts are insecure. This makes it possible for a remote attacker to compromise a machine that's connected to the internet. And commandeer it for the purposes of attack. In many cases, an attack might actually just look like normal traffic. For example, in the case of an attack on a victim web server, every individual request to that web server might look normal, but the collection of requests together, mounted as part of a, distributed denial of service attack. Might add up to a volume of traffic that the server is unable to handle. Finally, the internet's federated design, obstructs cooperation for diagnosis or mitigation. In other words because the internet is run by tens of thousands of independently run networks, it can be very difficult to coordinate a defense against an attack because each of these networks is run by different network operators, sometimes in completely different countries </w:t>
        <w:br/>
        <w:br/>
      </w:r>
    </w:p>
    <w:p>
      <w:r>
        <w:t>04 - Internet Insecurity Quiz</w:t>
        <w:br/>
        <w:br/>
        <w:t xml:space="preserve">As a quick quiz, which of the following make the internet's design fundamentally insecure? The On by default nature of the design, the fact that IP Addresses might be easy for an attacker to guess, that attacks can look like normal traffic, and that the internet is actually a federation of tens of thousands of independently operated networks? </w:t>
        <w:br/>
        <w:br/>
      </w:r>
    </w:p>
    <w:p>
      <w:r>
        <w:t>05 - Internet Insecurity Quiz Answer</w:t>
        <w:br/>
        <w:br/>
        <w:t xml:space="preserve">The fact that the Internet is on by default that attacks can look like normal traffic and that the Internet is in fact federated collectively make it very difficult to design a secure Internet. </w:t>
        <w:br/>
        <w:br/>
      </w:r>
    </w:p>
    <w:p>
      <w:r>
        <w:t>06 - Resource Exhaustion Attacks</w:t>
        <w:br/>
        <w:br/>
        <w:t xml:space="preserve">Recall from an earlier lesson that one of the internet's fundamental design tenants is packet switching. In a packet switch network, resources are not reserved and packets are self containment. Every packet has a destination IP address, and each packet travels independently to the destination host. In a packet switch network, a link may be shared by multiple senders at any given time, using statistical multiplexing as we learned in previous lessons. Well packet switch networks have their advantages, in particular it makes it easy to achieve high utilization on a shared link, packet switch networks also have the drawback that A large number of senders can overload a network resource, such as a node or a link. Note that circuit switch networks like the phone network do not have this problem because every connection effectively has allocated, dedicated resources. For that particular connection until it is terminated. So this problem that an attacker who sends allot of traffic might exhaust resources is unique to a packet switched network environment. So packet switched networks are extremely vulnerable to resource exhaustion attacks. Resource exhaustion Attacks a basic component of security known as availability. Let's take a look at other component of security as well. In addition to Availability, we would like the network to provide Confidentiality. For example, if you're performing a sensitive banking transaction or having a private conversation. With a friend. You'd like the Internet to provide some level of confidentiality. Another component of security is Authenticity. Authenticity ensures the identity of the origin of a piece of information. So, for example, if you're reading a particular news article, you really may want to know that the article came From the New York Times website. As oppose to, from some other place on the internet. Similarly, you might want to know that, that information wasn't modified in flight. That property is called Integrity. Which prevents unauthorized changes to information as it traverses the network Now a security threat is anything that might potentially cause a violation of one of these properties. An attack, on the other hand, is an action that results in the violation of one of these security properties. So the difference between a threat and an attack, is simply the difference between a violation that could potentially occur. Versus an action that actually results in a violation. Lets look at a couple example attacks on different components of security. Lets start by looking at an attack on Confidentiality. </w:t>
        <w:br/>
        <w:br/>
      </w:r>
    </w:p>
    <w:p>
      <w:r>
        <w:t>07 - Confidentiality and Authenticity Attacks</w:t>
        <w:br/>
        <w:br/>
        <w:t xml:space="preserve">One attack on confidentiality is called eavesdropping, where an attacker, Eve, might gain unauthorized access to information being sent between Alice and Bob. So for example, if Alice and Bob were chatting on instant message, or if Alice sends an email to Bob, the potential exists In other words, there's a threat that Eve might be able to hear that communication. There are various packet sniffing tools, such as wireshark and tcpdump, that set a machine's networking interface card into what's called promiscuous mode. If Alice, Bob, and Eve are on the same local area network Where packets are being flooded. For example, if they where being connected by a hub that flooded all packets everywhere, or if the learning switch did not have an entry for Alice or Bob then Eve might be able to hear some of those packets. If the network interface card is in promiscuous mode. Than Eve's machine will be able to capture some of the packets that are being exchanged between Alice and Bob. Its worth thinking about how different types of traffic might reveal important information about communication. For example, the ability to see DNS look-ups would provide the attacker information about, say, what websites you're visiting. The ability to capture packet headers might give the attacker information, not only about where you're exchanging traffic, but what types of applications you're using. And the ability to see a full packet payload would allow an attacker to effectively see every single thing that you are sending on the network. Including content you're exchanging with other people. Such as private message, email communication, and so forth. Given the ability to see a packet, Eve might not only listen to that packet, but might also modify it and re-inject it into the network, potentially after altering the state of the packet. If additionally Eve could suppress the original message Let's consider an attack on authenticity. If, in addition to being able to observe packets that traverse the network, Eve could re-inject packets after having modified them, and suppress Alice's original message, then Eve could effectively impersonate Alice. This is sometimes called a 'Man in the Middle' attack. Alice could also make it appear as though this message came from Alice. In which case, the attack would be an attack on message integrity. </w:t>
        <w:br/>
        <w:br/>
      </w:r>
    </w:p>
    <w:p>
      <w:r>
        <w:t>08 - Network Attack Quiz</w:t>
        <w:br/>
        <w:br/>
        <w:t xml:space="preserve">So we've considered, attacks, on availability, confidentiality, authenticity, and integrity. Let's have a quick quiz, on these concepts. A denial of service is an attack on what property of internet security? </w:t>
        <w:br/>
        <w:br/>
      </w:r>
    </w:p>
    <w:p>
      <w:r>
        <w:t>09 - Network Attack Quiz Answer</w:t>
        <w:br/>
        <w:br/>
        <w:t xml:space="preserve">A denial of service attack is an attack on availability. Denial of service attacks typically are an attempt to overwhelm the network or a network host in some way by consuming its resources. A common way of launching a denial of service attack is to send a lot of traffic at a victim, often from many distributed locations. If the attacker is in fact distributed, this is called not just a denial of service attack, but a distributed denial of service attack. </w:t>
        <w:br/>
        <w:br/>
      </w:r>
    </w:p>
    <w:p>
      <w:r>
        <w:t>10 - Negative Impacts of Attacks</w:t>
        <w:br/>
        <w:br/>
        <w:t xml:space="preserve">These attacks can have serious negative effects, including theft of confidential information, unauthorized use of network bandwidth or computing resources, the spread of false information, and the disruption of legitimate services. All these types of attack are related. They are all very dangerous and sometimes they come hand in hand. For example, all these attacks are, in some sense, related to one another. And, they can come hand in hand with one another as well. </w:t>
        <w:br/>
        <w:br/>
      </w:r>
    </w:p>
    <w:p>
      <w:r>
        <w:t>11 - Routing Security</w:t>
        <w:br/>
        <w:br/>
        <w:t xml:space="preserve">Let's now talk about internet routing security or problems involving securing the internet's routing protocol. We will primarily focus on inter-domain routing or the security of BGP. We will further focus on control plane security. Which typically involves authentication of the messages being advertised by the routing protocol. In particular, the goal of control plane security, or control plane authentication is to determine the veracity of routing advertisements. There are various aspects of the routing protocol that we seek to verify. One, is session authentication, which protects the point-to-point communication between routers. A second type of control plane authen, authentication is path authentication, which protects the AS path, and sometimes other attributes. Another type of authentication is origin authentication. Which protects the origin AS in the AS path; effectively guaranteeing that the origin AS that advertises a prefix is, in fact, the owner of that prefix. </w:t>
        <w:br/>
        <w:br/>
      </w:r>
    </w:p>
    <w:p>
      <w:r>
        <w:t>12 - BGP Routing Security Quiz</w:t>
        <w:br/>
        <w:br/>
        <w:t xml:space="preserve">So as a quick quiz. From last lesson, we talked about route hijacks. A route hijack, is an attack on which of the following three forms of authentication? </w:t>
        <w:br/>
        <w:br/>
      </w:r>
    </w:p>
    <w:p>
      <w:r>
        <w:t>13 - BGP Routing Security Quiz Answer</w:t>
        <w:br/>
        <w:br/>
        <w:t xml:space="preserve">A route hijack is an attack on origin authentication because in a, in a route hijack, the AS that is advertising the prefix is actually not the rightful owner of that prefix. In addition to control plan security, we also have to worry about data plan security or determining whether data is traveling to the intended locations. In general, it can be extremely hard to verify that packets or traffic is traveling along the intended route to the destination. Or that it, in fact, even reaches the intended destination in the first place. Guaranteeing that traffic actually traverses the advertised route remains an important open problem in internet security. So how do these attacks on routing happen in the first place? </w:t>
        <w:br/>
        <w:br/>
      </w:r>
    </w:p>
    <w:p>
      <w:r>
        <w:t>14 - Route Attacks</w:t>
        <w:br/>
        <w:br/>
        <w:t xml:space="preserve">One possible explanation is simply that the router is misconfigured. In other words, no one actually intended for the router to advertise a false route, but because of a misconfiguration the router does so. The AS seven zero zero seven attack that we discussed last time Was actually the result of a configuration error. Second, a router might be compromised by an attacker. Once a router is compromised, the attacker can reconfigure the router to, for example, advertise false routes. Finally, unscrupulous ISPs might also decide to advertise routes that they should not be advertising. To launch the attack An attacker might reconfigure the router, which is typically the most common way an attacker might launch an attack. The attacker might also tamper with software, or an attacker could actively modify a routing message. In addition to tampering with the configuration, the attacker might tamper with the management software that changes the configuration. And the most common attack is a route highjack attack or an attack on origin authentication. </w:t>
        <w:br/>
        <w:br/>
      </w:r>
    </w:p>
    <w:p>
      <w:r>
        <w:t>15 - Route Hijacking</w:t>
        <w:br/>
        <w:br/>
        <w:t xml:space="preserve">Let's talk about why hijacks matter. Let's suppose that you would like to visit a particular Website. To do so you first need to issue a DNS query. Now the authoritative DNS server for a particular domain might be located in a distant network. As we've discussed in previous lessons, The DNS uses a hierarchy to direct your query to the location of the authoritative name server, but ultimately that authoritative name server has an IP address, and you use the internet's routing protocol, the border gateway protocol, to reach that IP address. What if an attacker were running a rogue DNS server And wanted to hijack your DNS query. Or to return a false IP address. Well, the attacker might use BGP to advertise a route for the IP prefix that contains. That authoritative DNS server. And suddenly your DNS queries that were previously going to the legitimate server, are instead redirected to the rouge DNS server. So we might think of this as an attack where by an attacker can use the DGP infrastructure to hijack a DNS. Query, and masquerade as a legitimate service. It can get even worse than this. Let's now look at how a BGP route hijack can result in a Man in the Middle attack, whereby your traffic ultimately reaches the correct destination, but the attacker successfully inserts themselves on the path. The problem with this particular route hijack. Is that all traffic destined for IP X is going to head for the attacker, even the traffic from the legitimate network. What we'd like to instead have happened is that traffic for IP X first goes to the hijack location and then goes to the legitimate location. So the attacker effectively becomes a Man In The Middle. The problem is that we need to somehow disrupt the routes to the rest of the internet while leaving the routes between the attacker and the legitimate location intact. So that traffic along this path can still head towards the legitimate AS. </w:t>
        <w:br/>
        <w:br/>
      </w:r>
    </w:p>
    <w:p>
      <w:r>
        <w:t>16 - Route Hijacking cont</w:t>
        <w:br/>
        <w:br/>
        <w:t xml:space="preserve">Let's suppose that AS200 originates a prefix and that the path that result from the original BGP routing are shown in green. Let's now suppose that AS100 seeks to become a man in the middle. If the original prefix being advertised was P, AS 100 could also advertise the prefix P, but we want to make sure that AS 100 maintains a path back to AS 200. Now that path already exists, it's right here. So what we want to do is make sure that neither AS 10 nor as 20 except this hijacked route. The way that we can do that is through a technique called as-path poisoning. So, if AS 100 advertises a route that includes AS 10 and AS 20 Both of these AS's will drop the announcement because they will think they've already heard the announcement and don't want to form a loop. On the other hand, the other AS's on the internet, in other words, every other AS that's not on the path back from 100 to 200 will switch and now all of the traffic from other AS's enroute to AS 200 will traverse the attacker AS100. Now a trace route might look awfully funny taking this circuitous route, but actually the attacker can hide its presence even if the sender is running a trace route. Recall that a trace route simply consists of ICMP time exceeded messages. That result when a particular packet reaches a TTL of 0. Now typically each router along a path will decrement the TTL at each hop. But if the routers in the attacker's network never decrement the TTL, then no time exceeded messages would be generated by routers in AS 100. Therefore the traceroute would never show AS 100 on the path at all. So now that we've talked about the importance of origin authentication and attacks against it, lets talk a little bit about session authentication. </w:t>
        <w:br/>
        <w:br/>
      </w:r>
    </w:p>
    <w:p>
      <w:r>
        <w:t>17 - Autonomous System Session Authentication</w:t>
        <w:br/>
        <w:br/>
        <w:t xml:space="preserve">Session Authentication, simply attempts to ensure that BGP Routing messages sent between routers between AS's are authentic. Now, this turns out to be a little bit easier than it might appear, because the session between these routers is a TCP session. Therefore, all we have to do is authenticate this session. The way that this is done, in practice, is done using TCP's MD5 authentication option. In such a setup, every message exchanged on the TCP connection not only contains the message, but also a hash of the message with a shared secret key. Now this key distribution is manual. The operator in AS1 and the operator in AS2, must agree on what key is, and typically they do that out of band. For example, by calling each other on the phone, but by calling each other on the phone and manually setting that key in the router configuration. But once that key is set, all messages between this pair of routers is authenticated. Another way to guarantee session authentication, is to have AS1 transmit packets with the of TTL of 255, and have the receiving AS drop any packet that has a TTL less than 254. Because most [UNKNOWN] sessions are only a single hop and attackers are typically remote. It is not possible for the recipient AS to accept a packet from a remote attacker, because likely that attacker's packets will have a TTL value of less than 254. This defense is aptly called the TTL hack defense for BGP Session Authentication. </w:t>
        <w:br/>
        <w:br/>
      </w:r>
    </w:p>
    <w:p>
      <w:r>
        <w:t>18 - Origin and Path Authentication</w:t>
        <w:br/>
        <w:br/>
        <w:t xml:space="preserve">Let's return to the problem of guaranteeing origin and path authentication. To guarantee these properties there is a proposal to modify the existing border gateway protocol to add signatures to various parts of the route advertisement. This proposal is sometimes called Secure BGP or BGPSEC The proposal has two different parts. The first part is an origin attestation, which is a certificate that binds the IP prefix to the organization that owns that prefix, including the origin AS. This is sometimes also called an address attestation. Now, this certificate must be signed by a trusted party. That trusted party might be, for example, a routing registry or the organization that allocated that prefix to that organization in the first place. The second part of BGPSEC is what's called a path attestation which are a set of signatures that accompany the AS path as it is advertised from one AS to the next. Let's have a closer look at BGPSEC's path attestation and the types of attacks that it can and cannot prevent. </w:t>
        <w:br/>
        <w:br/>
      </w:r>
    </w:p>
    <w:p>
      <w:r>
        <w:t>19 - Autonomous System Path Attestation</w:t>
        <w:br/>
        <w:br/>
        <w:t xml:space="preserve">Let's assume that we have a path with three ASes, one, two, and three, and that each AS has a public-private key pair. Let's assume that we have a network with three ASes and that each AS along the path has a public-private key pair. An AS can sign a message or a route with its own private key, and any other AS can check that signature. With the AS's public key. So let's suppose that AS one advertises a route for prefix p. So that route would contain the prefix as well as an address attestation which we're not showing, but let's look at the path attestation. So as usual, the BGP announcement would contain the prefix p,and the as path, which so far is just one. And, the path at a station, which is actually the path to one. Signed by, the private key, of AS1. When AS2, re advertises that route announcement, it of coarse advertises the new AS path to one. It adds its own at route at test station, three, two, one signed by it's own private key. And it also includes the original path atastation signed by AS1. A recipient of a route along this path can thus verify every step of the AS path. AS3 can use the first part of the path attestation to verify that the path in fact, goes from AS2 to AS1, and does not contain any other ASs in between. It can use the second part of the path attestation to insure. That the path between it, AS3, and the next hop is in fact, AS2, and that no other ASs could've inserted themselves on the path between two and three. This is precisely why the AS signs a path attestation with not only its own part of the AS path in the path attestation. But also, the hop of the AS that is intended to receive the BGP route advertisement. To see the importance of this part of the path at a station. Suppose, that these AS's were not there in the path at station. In this case. We have a very nice well-formed VGP route advertisement for prefix with the AS path suffix to one, and we have each segment signed, so an attacker could in fact, take such an announcement and advertise sub strings of this route advertisement as their own. Thus an attacker, AS4, could claim that it was connected to prefix P via AS1 when in fact no such link existed. Simply by stealing or replacing the path atastation one that's signed by K1. But, note that in reality AS1 never generates this signature. In fact it generates the signature,21. Or in this case, it would somehow have to generate the signature 41 signed by AS1's private key, whereas if AS1 only signed a message with its own AS in the message, such a segment or attestation could easily be replayed. There's actually no way that AS4 Could forge the path attestation for one, signed by AS1's private key because it doesn't own this private key and AS1 never generated a path attestation with this particular signed path., This is the reason that each AS not only signs a path attestation with its own AS on the AS path. But also the next AS along the path. This particular mode of signing not only prevents the type of hijacking that we explored but it also prevents path shortening attacks. For example, when AS4 receives the legitimate route to ASP through the path three, two, one it would be impossible for the AS to shorten that advertisement to say three, one. Because it would somehow have to generate a path attestation four, three, one, signed by its own secret key. However, if it did that, the receiving AS would look for another path attestation with just three, one signed by AS3. Yet, such a path attestation would not actually exist. So, these path attestations can prevent against some kinds of hijacks, as we've seen; they can prevent against these path shortening attacks; and they can also prevent against modification of the AS path. However, there are certain attacks that path attestations cannot defend against. So, if an AS fails to advertise a route or a route withdrawal There is no way for the path [UNKNOWN] or PGP sec to prevent from that kind of attach. Certain types of replay attacks such as a premature re-advertisement of a withdrawn route also cannot be defended against and of course, there is no way to actually guarantee that the data traffic travels along the advertised AS path, which is a significant weakness of DGP that is yet to be solved by any routing protocol. </w:t>
        <w:br/>
        <w:br/>
      </w:r>
    </w:p>
    <w:p>
      <w:r>
        <w:t>20 - DNS Security</w:t>
        <w:br/>
        <w:br/>
        <w:t xml:space="preserve">Let's now talk about DNS security. To understand the threats and vulnerabilities of DNS, let's take a look at the DNS architecture. So we have a stub resolver which issues a query to a caching resolver. At this point, we could have a man in the middle attack, or an attacker which observes a query and forges a response. If a query goes further than the local caching resolver, say for example, to an authoritative name server, an attacker could try to send a reply back to that caching resolver before the real reply comes back to try to poison, or corrupt, the cache with bogus DNS records for a particular name. This attack is particularly virulent and we will look at a cache poisoning attack in this lecture. Masters and slaves can both be spoofed. Zone files could be corrupted. Updates to the dynamic update system could also be spoofed. We will look at some defenses to cache poisoning, including the OX20 defense, as well as DNSSEC, which can protect against some of these spoofing and man in the middle attacks. In addition to these attacks, we'll look at an attack called DNS reflection where the DNS can be used to mount a large distributed denial of service attack. </w:t>
        <w:br/>
        <w:br/>
      </w:r>
    </w:p>
    <w:p>
      <w:r>
        <w:t>21 - Why is DNS Vulnerable</w:t>
        <w:br/>
        <w:br/>
        <w:t xml:space="preserve">So why is DNS vulnerable in the first place? So the fundamental reason is that the resolvers that issue the DNS query trust the responses that are received after they send out a query regardless of where that response comes from. So sometimes these responses can be forged. When a resolver sends out a query, it typically generates what's called a race condition And if the attacker replies before the legitimate responder, then the resolver is likely to believe the attacker. DNS responses can also contain additional DNS information that's unrelated to the query. The fundamental problem. Is that the basic DNS protocols have no means for authenticating responses. This allows an attacker to forge responses after a resolver sends a query. A secondary reason that these types of spoofed replies are possible is that DNS queries are typically connectionless unlike BGP where routing messages are transmitted. Over a reliable TCP connection, UDP queries are sent over a connectionless UDP connection. Therefore, a resolver does not have a way of mapping the response that it receives for a query other than the query ID. Which can be forged by the attacker. Let's look at how the combination of the lack of authentication and the connectionless nature of a DNS query allows the possibility of cash poisoning. </w:t>
        <w:br/>
        <w:br/>
      </w:r>
    </w:p>
    <w:p>
      <w:r>
        <w:t>22 - DNS Vulnerability Quiz</w:t>
        <w:br/>
        <w:br/>
        <w:t xml:space="preserve">So as a quick quiz, which aspects of DNS make it vulnerable to attack? The fact that queries are sent over UDP. The fact that DNS names are human-readable. The fact that responses to DNS queries are not authenticated? Or, that the DNS is distributed or federated over many organizations? </w:t>
        <w:br/>
        <w:br/>
      </w:r>
    </w:p>
    <w:p>
      <w:r>
        <w:t>23 - DNS Vulnerablitiy Quiz Answer</w:t>
        <w:br/>
        <w:br/>
        <w:t xml:space="preserve">As we discussed, the fact that the queries are sent over a connectionless channel and that there is no way to authenticate the query responses, makes the DNS vulnerable to various kinds of spoofing and cache poisoning attacks. The fact that DNS names are human readable does not make the DNS inherently insecure. Nor does the fact that it's distributed. There are certainly very well understood ways of securing distributed systems and that does not inherently make DNS insecure. </w:t>
        <w:br/>
        <w:br/>
      </w:r>
    </w:p>
    <w:p>
      <w:r>
        <w:t>24 - DNS Cache Poisioning</w:t>
        <w:br/>
        <w:br/>
        <w:t xml:space="preserve">To see how see how a DNS cache poisoning attack works, consider a network where a stub resolver issues a query to its recursive resolver, and the recursive resolver in turn sends that A record query to the start of authority for that domain. Now, in an ideal world, the authoritative name server for that domain Would reply with the correct IP address. If an attacker guesses that a recursive resolver might eventually need to issue a query for say, www.google.com. The attacker can simply reply with multiple, specially crafted. Replies each with different id's. Although this query has some query id, the attacker doesn't need to see that query because the attacker can simply flood the recursive resolver with a bunch of bogus replies and one of them, in this case the response with id3 will match. As long as this bogus response reaches the recursive resolver before the legitimate response does, the recursive resolver will accept this bogus message. And worse, it caches the bogus message. And DNS, unfortunately, has no way to expunge. A message once it has been cached. So now this reclusive resolver will continue to send bogus A record responses for any query for this particular domain name until that entry expires from the cache. Now there's several defenses against DNS cache poisoning, and we've already seen one, which is the query ID. But of course, the query ID can be guessed. The next defense is to randomize the ID so rather than having a resolver, end queries where the ID's increment in sequence, the resolver can pick a random ID. This makes the ID tougher to guess, but still, the query ID is only 16 bits, which still makes it possible for an attacker to flood the recursive resolver with many possible responses. And, it's likely that, with relatively few responses, One of these bogus responses will match the ID for the real query. Due to the birthday paradox, the success probability for achieving a collision between the query ID of the query ,and of the response actually only requires sending hundreds of replies, not a complete 32,000. Due to the birthday paradox, The probability that such an attack will succeed, using only a few hundreds of replies, is relatively close to one. The attacker does not need to send replies with all two to the 16th possible IDs. The success of a DNS cache poisoning attack not only depends on the ability to reply to a query with a correct matching ID, but it also depends on winning this race. That is, the attacker must reply to that query before the legitimate authoritative name server replies. If the bad guy, or the attacker, loses the race, then the attacker has to wait for that correct cached entry to expire, before trying again, however the attacker can generate his own DNS query. For example, he could query one.google.com, two.google.com and so forth. Each one of these bogus queries will generate a new race. And eventually the attacker will win one of these races for an A record query. But who cares? Nobody necessarily cares to own one.google.com, or google.com. The attacker really wants to own the entire zone. Well the trick here is that instead of just simply responding with A records in the bogus replies. The attacker can also respond with NS records for the entire zone of google.com. So by creating one of these races, using an A record query, and then responding not only with the A record response, but also with the authoritative of the NS record,for the entire zone. The attacker can in fact own the entire zone. This idea of generating extreme of A record queries to generate a bunch of races and then stuffing the A record responses for each of these with a bogus authoritative NS record for the entire zone. Is what's called the Kaminsky Attack, after Dan Kaminsky, who discovered the attack. The defenses of picking a query ID and randomizing the ID, help, but remember the randomization is only 16 bits, so let's think about other possible defenses. </w:t>
        <w:br/>
        <w:br/>
      </w:r>
    </w:p>
    <w:p>
      <w:r>
        <w:t>25 - DNS Cache Poisioning Defense</w:t>
        <w:br/>
        <w:br/>
        <w:t xml:space="preserve">In addition to having query ID and randomization of that ID, the resolver can randomize the source port on which it sends the query, thereby adding an additional 16 bits of entropy to the ID that's associated with the query. Unfortunately, picking a random source port can be resource intensive and also a network address translator or a NAT, could derandomize the port. Another defense is called the 0x20 or the zero x20 encoding, which is based on the intuition that DNS matching and resolution is entirely case insensitive. So capitalization of individual letters in the domain name do not affect the answer that the resolver will return. This 0x20 bit, or the bit that affects whether a particular character is capitalized or in lower case can also be used to introduce additional entropy. When generating a response to a query such as this one, the query is copied from the DNS query into the response exactly as it was in the query. The mixed pattern of upper and lower case letters thus constitutes a channel. If the resolver and the authoritative server can agree on a shared key, then the resolver and the authoritative are the only ones who know the appropriate pattern of upper and lower case letters for a particular domain name. Because no attacker would know the appropriate combination of upper and lower case letters for a particular domain. It becomes even more difficult for the attacker to inject a bogus reply, because not only would the attacker have to guess the ID, but the attacker would also have to guess the capitalization sequence for any particular domain name. </w:t>
        <w:br/>
        <w:br/>
      </w:r>
    </w:p>
    <w:p>
      <w:r>
        <w:t>26 - DNS Security Quiz</w:t>
        <w:br/>
        <w:br/>
        <w:t xml:space="preserve">So why does the 0x20 encoding make DNS more secure? Is it because DNS names are case-sensitive? Is it because the encoding adds additional entropy to the query? Is it because the encoding make its easier to encrypt the queries and replies, or is it because the encoding adds the requirement for an additional layer of hierarchy into the DNS resolution infrastructure? </w:t>
        <w:br/>
        <w:br/>
      </w:r>
    </w:p>
    <w:p>
      <w:r>
        <w:t>27 - DNS Security Quiz Answer</w:t>
        <w:br/>
        <w:br/>
        <w:t xml:space="preserve">The 0x20 bit encoding adds additional entropy to the queries that a DNS resolver sends by tweaking the capitilization on a DNS name in such a way that only the resolver and the authoritative name server know the particular sequence of upper and lower case letters in the reply. </w:t>
        <w:br/>
        <w:br/>
      </w:r>
    </w:p>
    <w:p>
      <w:r>
        <w:t>28 - DNS Amplification Attacks</w:t>
        <w:br/>
        <w:br/>
        <w:t xml:space="preserve">Let's look at another attack called the DNS amplification attack. This attack exploits the asymmetry in size between DNS queries and their responses. So an attacker might send a DNS query for a particular domain, and that query might only be 60 bytes. In sending the query, however, the attacker might indicate that the source. For this query is some victim IP address. Thus the resolver might send a reply which is nearly two orders of magnitude larger to a victim. So the name of the attack amplification comes from the fact that the query is only 60 bytes and a reply is considerably larger. So, by simply generating a small amount of initial traffic, the attacker can cause the DNS resolver. To generate a significantly larger amount of attack traffic. If we start adding other attackers, all of which specify the victim as the source, then all of these giant replies start heading towards the victim, and we have a denial of service attack on the victim. Two possible defenses against this attack are to prevent IP address spoofing in the first place using, for example, the appropriate filtering rule or to disable the ability for a DNS resolver to resolve queries from arbitrary locations on the Internet. </w:t>
        <w:br/>
        <w:br/>
      </w:r>
    </w:p>
    <w:p>
      <w:r>
        <w:t>29 - DNSSEC DNS Security</w:t>
        <w:br/>
        <w:br/>
        <w:t xml:space="preserve">As we discussed, one of the major reason for DNSs vulnerabilities is a lack of authentication. The DNS sec protocol adds authentication to DNS responses simply by adding signatures to the responses that are returned for each DNS reply. When a stub resolver issues a query, assuming there is no caching, the query is relayed by the recursive resolver to the root name server. Which, as we know, sends a referral to .com, but this referral includes the signature by the root of the IP address and the public key of the .com server. As long as this resolver knows the public key corresponding to the route, it can check the signature and it knows then, that the referral is to the correct IP address for .com. It also now knows the public key corresponding to the .com server, thus when the .com server sends the next referral to Google.com, that referral is signed by .com's private key. But the root has told the resolver the public key corresponding to .com, and thus the resolver can check that this referral is not bogus and in fact, came from the .com server. Similarly, the .com server will return, not only the IP address for Google.com, but also the IP address and public key for the Google.com authoritative name server. So that when Google returns its answers, the resolver can check the signatures coming from google.com. In other words, each authoritative name server in the DNS hierarchy returns not only the referral, as it would with regular DNS, but also a signature containing the IP address for that referral. And the public key for the authoritative name server that corresponds to that referral. That public key then allows the resolver to check the signatures at the next lowest level of the hierarchy, until we finally get to the answer.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